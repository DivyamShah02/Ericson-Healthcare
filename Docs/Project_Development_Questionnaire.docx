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2257A" w14:textId="77777777" w:rsidR="00A0561A" w:rsidRDefault="00000000">
      <w:pPr>
        <w:pStyle w:val="Heading1"/>
      </w:pPr>
      <w:r>
        <w:t>Project Development Questionnaire</w:t>
      </w:r>
    </w:p>
    <w:p w14:paraId="74C4B4CD" w14:textId="1DB3B020" w:rsidR="00A0561A" w:rsidRDefault="00000000">
      <w:pPr>
        <w:pStyle w:val="ListBullet"/>
      </w:pPr>
      <w:r>
        <w:t>Details to be added in master table of Supervisor, Investigator, Medical Officer, and Data Entry Personnel (e.g., name, contact number).</w:t>
      </w:r>
    </w:p>
    <w:p w14:paraId="39590380" w14:textId="55E8F77E" w:rsidR="00A0561A" w:rsidRDefault="00000000">
      <w:pPr>
        <w:pStyle w:val="ListBullet"/>
      </w:pPr>
      <w:r>
        <w:t>Information on Insurance Company, case rates, and case types.</w:t>
      </w:r>
    </w:p>
    <w:p w14:paraId="26E8160D" w14:textId="69AED44E" w:rsidR="00A0561A" w:rsidRDefault="00000000">
      <w:pPr>
        <w:pStyle w:val="ListBullet"/>
      </w:pPr>
      <w:r>
        <w:t>List of 10-15 questions for questionnaire (10 / 15 for development).</w:t>
      </w:r>
    </w:p>
    <w:p w14:paraId="30A2AE51" w14:textId="4A3371F9" w:rsidR="00A0561A" w:rsidRDefault="00000000">
      <w:pPr>
        <w:pStyle w:val="ListBullet"/>
      </w:pPr>
      <w:r>
        <w:t>List of fields to be filled by the supervisor when adding case details (e.g.</w:t>
      </w:r>
      <w:r w:rsidR="00EF26FF">
        <w:t xml:space="preserve"> </w:t>
      </w:r>
      <w:r>
        <w:t>case number, insurance company) as per the document uploaded by the HOD.</w:t>
      </w:r>
    </w:p>
    <w:p w14:paraId="6C0618BD" w14:textId="62F15534" w:rsidR="00A0561A" w:rsidRDefault="00000000">
      <w:pPr>
        <w:pStyle w:val="ListBullet"/>
      </w:pPr>
      <w:r>
        <w:t>Reporting requirements – details on final report generation, format, and specifications.</w:t>
      </w:r>
    </w:p>
    <w:p w14:paraId="40EFF728" w14:textId="4DBDA93C" w:rsidR="00A0561A" w:rsidRDefault="00000000">
      <w:pPr>
        <w:pStyle w:val="ListBullet"/>
      </w:pPr>
      <w:r>
        <w:t>API details for SATA – including data input (case details) and output (final report).</w:t>
      </w:r>
    </w:p>
    <w:p w14:paraId="48F2874C" w14:textId="4816E192" w:rsidR="00E95E9F" w:rsidRPr="00E95E9F" w:rsidRDefault="00000000">
      <w:pPr>
        <w:rPr>
          <w:lang w:val="en-IN"/>
        </w:rPr>
      </w:pPr>
      <w:r>
        <w:br/>
      </w:r>
      <w:r w:rsidR="00E95E9F" w:rsidRPr="00E95E9F">
        <w:rPr>
          <w:lang w:val="en-IN"/>
        </w:rPr>
        <w:t>Upon receiving the required inputs, we will promptly initiate the development process.</w:t>
      </w:r>
    </w:p>
    <w:p w14:paraId="50E993F8" w14:textId="70535BB8" w:rsidR="00A0561A" w:rsidRDefault="00000000">
      <w:r>
        <w:t>Note: These questions are to initiate the development of the app. Additional questions may arise and will be addressed as development progresses.</w:t>
      </w:r>
    </w:p>
    <w:p w14:paraId="579AFFC7" w14:textId="77777777" w:rsidR="00E95E9F" w:rsidRDefault="00E95E9F"/>
    <w:sectPr w:rsidR="00E95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127126">
    <w:abstractNumId w:val="8"/>
  </w:num>
  <w:num w:numId="2" w16cid:durableId="1742023094">
    <w:abstractNumId w:val="6"/>
  </w:num>
  <w:num w:numId="3" w16cid:durableId="1291547486">
    <w:abstractNumId w:val="5"/>
  </w:num>
  <w:num w:numId="4" w16cid:durableId="751466687">
    <w:abstractNumId w:val="4"/>
  </w:num>
  <w:num w:numId="5" w16cid:durableId="2102725073">
    <w:abstractNumId w:val="7"/>
  </w:num>
  <w:num w:numId="6" w16cid:durableId="100732374">
    <w:abstractNumId w:val="3"/>
  </w:num>
  <w:num w:numId="7" w16cid:durableId="1174879256">
    <w:abstractNumId w:val="2"/>
  </w:num>
  <w:num w:numId="8" w16cid:durableId="402024505">
    <w:abstractNumId w:val="1"/>
  </w:num>
  <w:num w:numId="9" w16cid:durableId="142733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003"/>
    <w:rsid w:val="00A0561A"/>
    <w:rsid w:val="00AA1D8D"/>
    <w:rsid w:val="00B47730"/>
    <w:rsid w:val="00CB0664"/>
    <w:rsid w:val="00DE101A"/>
    <w:rsid w:val="00E95E9F"/>
    <w:rsid w:val="00EF26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83541-48B7-40A5-A8D2-7074F2E8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95E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divyamshah1234@outlook.com</cp:lastModifiedBy>
  <cp:revision>5</cp:revision>
  <dcterms:created xsi:type="dcterms:W3CDTF">2013-12-23T23:15:00Z</dcterms:created>
  <dcterms:modified xsi:type="dcterms:W3CDTF">2024-11-04T11:50:00Z</dcterms:modified>
  <cp:category/>
</cp:coreProperties>
</file>